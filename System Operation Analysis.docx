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FC88" w14:textId="5DA0DCA9" w:rsidR="00E3013A" w:rsidRPr="00D35936" w:rsidRDefault="00000000">
      <w:pPr>
        <w:pStyle w:val="Title"/>
      </w:pPr>
      <w:r w:rsidRPr="00D35936">
        <w:t xml:space="preserve">System Operation Analysis </w:t>
      </w:r>
    </w:p>
    <w:p w14:paraId="28EBBDBB" w14:textId="77777777" w:rsidR="00E3013A" w:rsidRPr="00D35936" w:rsidRDefault="00000000" w:rsidP="00D35936">
      <w:pPr>
        <w:pStyle w:val="Heading1"/>
        <w:jc w:val="center"/>
        <w:rPr>
          <w:sz w:val="36"/>
          <w:szCs w:val="36"/>
        </w:rPr>
      </w:pPr>
      <w:r w:rsidRPr="00D35936">
        <w:rPr>
          <w:sz w:val="36"/>
          <w:szCs w:val="36"/>
        </w:rPr>
        <w:t>Bank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437"/>
        <w:gridCol w:w="1438"/>
        <w:gridCol w:w="1439"/>
        <w:gridCol w:w="1439"/>
        <w:gridCol w:w="1439"/>
      </w:tblGrid>
      <w:tr w:rsidR="00E3013A" w14:paraId="7EBEDC13" w14:textId="77777777" w:rsidTr="00D35936">
        <w:tc>
          <w:tcPr>
            <w:tcW w:w="1440" w:type="dxa"/>
          </w:tcPr>
          <w:p w14:paraId="76DA7DFB" w14:textId="77777777" w:rsidR="00E3013A" w:rsidRDefault="00000000" w:rsidP="00D35936">
            <w:pPr>
              <w:jc w:val="center"/>
            </w:pPr>
            <w:r>
              <w:t>Operation</w:t>
            </w:r>
          </w:p>
        </w:tc>
        <w:tc>
          <w:tcPr>
            <w:tcW w:w="1440" w:type="dxa"/>
          </w:tcPr>
          <w:p w14:paraId="371FF83A" w14:textId="77777777" w:rsidR="00E3013A" w:rsidRDefault="00000000" w:rsidP="00D35936">
            <w:pPr>
              <w:jc w:val="center"/>
            </w:pPr>
            <w:r>
              <w:t>Example</w:t>
            </w:r>
          </w:p>
        </w:tc>
        <w:tc>
          <w:tcPr>
            <w:tcW w:w="1440" w:type="dxa"/>
          </w:tcPr>
          <w:p w14:paraId="60828E3A" w14:textId="77777777" w:rsidR="00E3013A" w:rsidRDefault="00000000" w:rsidP="00D35936">
            <w:pPr>
              <w:jc w:val="center"/>
            </w:pPr>
            <w:r>
              <w:t>Direct or Business Role</w:t>
            </w:r>
          </w:p>
        </w:tc>
        <w:tc>
          <w:tcPr>
            <w:tcW w:w="1440" w:type="dxa"/>
          </w:tcPr>
          <w:p w14:paraId="0B973A04" w14:textId="77777777" w:rsidR="00E3013A" w:rsidRDefault="00000000" w:rsidP="00D35936">
            <w:pPr>
              <w:jc w:val="center"/>
            </w:pPr>
            <w:r>
              <w:t>Frontend</w:t>
            </w:r>
          </w:p>
        </w:tc>
        <w:tc>
          <w:tcPr>
            <w:tcW w:w="1440" w:type="dxa"/>
          </w:tcPr>
          <w:p w14:paraId="439950FE" w14:textId="77777777" w:rsidR="00E3013A" w:rsidRDefault="00000000" w:rsidP="00D35936">
            <w:pPr>
              <w:jc w:val="center"/>
            </w:pPr>
            <w:r>
              <w:t>Backend</w:t>
            </w:r>
          </w:p>
        </w:tc>
        <w:tc>
          <w:tcPr>
            <w:tcW w:w="1440" w:type="dxa"/>
          </w:tcPr>
          <w:p w14:paraId="6BC4FA2F" w14:textId="77777777" w:rsidR="00E3013A" w:rsidRDefault="00000000" w:rsidP="00D35936">
            <w:pPr>
              <w:jc w:val="center"/>
            </w:pPr>
            <w:r>
              <w:t>Database</w:t>
            </w:r>
          </w:p>
        </w:tc>
      </w:tr>
      <w:tr w:rsidR="00E3013A" w14:paraId="418248E4" w14:textId="77777777" w:rsidTr="00D35936">
        <w:tc>
          <w:tcPr>
            <w:tcW w:w="1440" w:type="dxa"/>
          </w:tcPr>
          <w:p w14:paraId="7B0DC09B" w14:textId="77777777" w:rsidR="00E3013A" w:rsidRDefault="00000000" w:rsidP="00D35936">
            <w:pPr>
              <w:jc w:val="center"/>
            </w:pPr>
            <w:r>
              <w:t>Insert</w:t>
            </w:r>
          </w:p>
        </w:tc>
        <w:tc>
          <w:tcPr>
            <w:tcW w:w="1440" w:type="dxa"/>
          </w:tcPr>
          <w:p w14:paraId="59A2F650" w14:textId="77777777" w:rsidR="00E3013A" w:rsidRDefault="00000000" w:rsidP="00D35936">
            <w:pPr>
              <w:jc w:val="center"/>
            </w:pPr>
            <w:r>
              <w:t>Open new account</w:t>
            </w:r>
          </w:p>
        </w:tc>
        <w:tc>
          <w:tcPr>
            <w:tcW w:w="1440" w:type="dxa"/>
          </w:tcPr>
          <w:p w14:paraId="5BD04C94" w14:textId="77777777" w:rsidR="00E3013A" w:rsidRDefault="00000000" w:rsidP="00D35936">
            <w:pPr>
              <w:jc w:val="center"/>
            </w:pPr>
            <w:r>
              <w:t>Extra (Manager approval)</w:t>
            </w:r>
          </w:p>
        </w:tc>
        <w:tc>
          <w:tcPr>
            <w:tcW w:w="1440" w:type="dxa"/>
          </w:tcPr>
          <w:p w14:paraId="6116AAB9" w14:textId="77777777" w:rsidR="00E3013A" w:rsidRDefault="00000000" w:rsidP="00D35936">
            <w:pPr>
              <w:jc w:val="center"/>
            </w:pPr>
            <w:r>
              <w:t>Form submission</w:t>
            </w:r>
          </w:p>
        </w:tc>
        <w:tc>
          <w:tcPr>
            <w:tcW w:w="1440" w:type="dxa"/>
          </w:tcPr>
          <w:p w14:paraId="3DA056B2" w14:textId="77777777" w:rsidR="00E3013A" w:rsidRDefault="00000000" w:rsidP="00D35936">
            <w:pPr>
              <w:jc w:val="center"/>
            </w:pPr>
            <w:r>
              <w:t>Validation, create ID</w:t>
            </w:r>
          </w:p>
        </w:tc>
        <w:tc>
          <w:tcPr>
            <w:tcW w:w="1440" w:type="dxa"/>
          </w:tcPr>
          <w:p w14:paraId="4B2ABC30" w14:textId="77777777" w:rsidR="00E3013A" w:rsidRDefault="00000000" w:rsidP="00D35936">
            <w:pPr>
              <w:jc w:val="center"/>
            </w:pPr>
            <w:r>
              <w:t>Insert into Accounts</w:t>
            </w:r>
          </w:p>
        </w:tc>
      </w:tr>
      <w:tr w:rsidR="00E3013A" w14:paraId="294E8DFF" w14:textId="77777777" w:rsidTr="00D35936">
        <w:tc>
          <w:tcPr>
            <w:tcW w:w="1440" w:type="dxa"/>
          </w:tcPr>
          <w:p w14:paraId="3E33294C" w14:textId="77777777" w:rsidR="00E3013A" w:rsidRDefault="00000000" w:rsidP="00D35936">
            <w:pPr>
              <w:jc w:val="center"/>
            </w:pPr>
            <w:r>
              <w:t>Delete</w:t>
            </w:r>
          </w:p>
        </w:tc>
        <w:tc>
          <w:tcPr>
            <w:tcW w:w="1440" w:type="dxa"/>
          </w:tcPr>
          <w:p w14:paraId="4BC4139D" w14:textId="77777777" w:rsidR="00E3013A" w:rsidRDefault="00000000" w:rsidP="00D35936">
            <w:pPr>
              <w:jc w:val="center"/>
            </w:pPr>
            <w:r>
              <w:t>Close account</w:t>
            </w:r>
          </w:p>
        </w:tc>
        <w:tc>
          <w:tcPr>
            <w:tcW w:w="1440" w:type="dxa"/>
          </w:tcPr>
          <w:p w14:paraId="3C31410E" w14:textId="77777777" w:rsidR="00E3013A" w:rsidRDefault="00000000" w:rsidP="00D35936">
            <w:pPr>
              <w:jc w:val="center"/>
            </w:pPr>
            <w:r>
              <w:t>Extra (Pending dues check)</w:t>
            </w:r>
          </w:p>
        </w:tc>
        <w:tc>
          <w:tcPr>
            <w:tcW w:w="1440" w:type="dxa"/>
          </w:tcPr>
          <w:p w14:paraId="489999D1" w14:textId="77777777" w:rsidR="00E3013A" w:rsidRDefault="00000000" w:rsidP="00D35936">
            <w:pPr>
              <w:jc w:val="center"/>
            </w:pPr>
            <w:r>
              <w:t>Request delete</w:t>
            </w:r>
          </w:p>
        </w:tc>
        <w:tc>
          <w:tcPr>
            <w:tcW w:w="1440" w:type="dxa"/>
          </w:tcPr>
          <w:p w14:paraId="47AEB7B3" w14:textId="77777777" w:rsidR="00E3013A" w:rsidRDefault="00000000" w:rsidP="00D35936">
            <w:pPr>
              <w:jc w:val="center"/>
            </w:pPr>
            <w:r>
              <w:t>Check dues</w:t>
            </w:r>
          </w:p>
        </w:tc>
        <w:tc>
          <w:tcPr>
            <w:tcW w:w="1440" w:type="dxa"/>
          </w:tcPr>
          <w:p w14:paraId="14CA2087" w14:textId="77777777" w:rsidR="00E3013A" w:rsidRDefault="00000000" w:rsidP="00D35936">
            <w:pPr>
              <w:jc w:val="center"/>
            </w:pPr>
            <w:r>
              <w:t>Remove from Accounts</w:t>
            </w:r>
          </w:p>
        </w:tc>
      </w:tr>
      <w:tr w:rsidR="00E3013A" w14:paraId="7D6F2F00" w14:textId="77777777" w:rsidTr="00D35936">
        <w:tc>
          <w:tcPr>
            <w:tcW w:w="1440" w:type="dxa"/>
          </w:tcPr>
          <w:p w14:paraId="45AA36E5" w14:textId="77777777" w:rsidR="00E3013A" w:rsidRDefault="00000000" w:rsidP="00D35936">
            <w:pPr>
              <w:jc w:val="center"/>
            </w:pPr>
            <w:r>
              <w:t>Update</w:t>
            </w:r>
          </w:p>
        </w:tc>
        <w:tc>
          <w:tcPr>
            <w:tcW w:w="1440" w:type="dxa"/>
          </w:tcPr>
          <w:p w14:paraId="2E08BF11" w14:textId="77777777" w:rsidR="00E3013A" w:rsidRDefault="00000000" w:rsidP="00D35936">
            <w:pPr>
              <w:jc w:val="center"/>
            </w:pPr>
            <w:r>
              <w:t>Change contact info</w:t>
            </w:r>
          </w:p>
        </w:tc>
        <w:tc>
          <w:tcPr>
            <w:tcW w:w="1440" w:type="dxa"/>
          </w:tcPr>
          <w:p w14:paraId="2096BAC8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518848B2" w14:textId="77777777" w:rsidR="00E3013A" w:rsidRDefault="00000000" w:rsidP="00D35936">
            <w:pPr>
              <w:jc w:val="center"/>
            </w:pPr>
            <w:r>
              <w:t>Edit profile</w:t>
            </w:r>
          </w:p>
        </w:tc>
        <w:tc>
          <w:tcPr>
            <w:tcW w:w="1440" w:type="dxa"/>
          </w:tcPr>
          <w:p w14:paraId="7459BDC9" w14:textId="77777777" w:rsidR="00E3013A" w:rsidRDefault="00000000" w:rsidP="00D35936">
            <w:pPr>
              <w:jc w:val="center"/>
            </w:pPr>
            <w:r>
              <w:t>Validate, log changes</w:t>
            </w:r>
          </w:p>
        </w:tc>
        <w:tc>
          <w:tcPr>
            <w:tcW w:w="1440" w:type="dxa"/>
          </w:tcPr>
          <w:p w14:paraId="31D2C227" w14:textId="77777777" w:rsidR="00E3013A" w:rsidRDefault="00000000" w:rsidP="00D35936">
            <w:pPr>
              <w:jc w:val="center"/>
            </w:pPr>
            <w:r>
              <w:t>Update Customers table</w:t>
            </w:r>
          </w:p>
        </w:tc>
      </w:tr>
      <w:tr w:rsidR="00E3013A" w14:paraId="31066B68" w14:textId="77777777" w:rsidTr="00D35936">
        <w:tc>
          <w:tcPr>
            <w:tcW w:w="1440" w:type="dxa"/>
          </w:tcPr>
          <w:p w14:paraId="2D6B153A" w14:textId="77777777" w:rsidR="00E3013A" w:rsidRDefault="00000000" w:rsidP="00D35936">
            <w:pPr>
              <w:jc w:val="center"/>
            </w:pPr>
            <w:r>
              <w:t>Query</w:t>
            </w:r>
          </w:p>
        </w:tc>
        <w:tc>
          <w:tcPr>
            <w:tcW w:w="1440" w:type="dxa"/>
          </w:tcPr>
          <w:p w14:paraId="001A203A" w14:textId="77777777" w:rsidR="00E3013A" w:rsidRDefault="00000000" w:rsidP="00D35936">
            <w:pPr>
              <w:jc w:val="center"/>
            </w:pPr>
            <w:r>
              <w:t>View balance</w:t>
            </w:r>
          </w:p>
        </w:tc>
        <w:tc>
          <w:tcPr>
            <w:tcW w:w="1440" w:type="dxa"/>
          </w:tcPr>
          <w:p w14:paraId="0552EF7F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59BA84DF" w14:textId="77777777" w:rsidR="00E3013A" w:rsidRDefault="00000000" w:rsidP="00D35936">
            <w:pPr>
              <w:jc w:val="center"/>
            </w:pPr>
            <w:r>
              <w:t>Display dashboard</w:t>
            </w:r>
          </w:p>
        </w:tc>
        <w:tc>
          <w:tcPr>
            <w:tcW w:w="1440" w:type="dxa"/>
          </w:tcPr>
          <w:p w14:paraId="63884DE4" w14:textId="77777777" w:rsidR="00E3013A" w:rsidRDefault="00000000" w:rsidP="00D35936">
            <w:pPr>
              <w:jc w:val="center"/>
            </w:pPr>
            <w:r>
              <w:t>Call API</w:t>
            </w:r>
          </w:p>
        </w:tc>
        <w:tc>
          <w:tcPr>
            <w:tcW w:w="1440" w:type="dxa"/>
          </w:tcPr>
          <w:p w14:paraId="7F210695" w14:textId="77777777" w:rsidR="00E3013A" w:rsidRDefault="00000000" w:rsidP="00D35936">
            <w:pPr>
              <w:jc w:val="center"/>
            </w:pPr>
            <w:r>
              <w:t>Fetch from Accounts</w:t>
            </w:r>
          </w:p>
        </w:tc>
      </w:tr>
    </w:tbl>
    <w:p w14:paraId="5E533033" w14:textId="77777777" w:rsidR="00E3013A" w:rsidRPr="00D35936" w:rsidRDefault="00000000" w:rsidP="00D35936">
      <w:pPr>
        <w:pStyle w:val="Heading1"/>
        <w:jc w:val="center"/>
        <w:rPr>
          <w:sz w:val="36"/>
          <w:szCs w:val="36"/>
        </w:rPr>
      </w:pPr>
      <w:r w:rsidRPr="00D35936">
        <w:rPr>
          <w:sz w:val="36"/>
          <w:szCs w:val="36"/>
        </w:rPr>
        <w:t>Hospital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357"/>
        <w:gridCol w:w="1825"/>
        <w:gridCol w:w="1373"/>
        <w:gridCol w:w="1351"/>
        <w:gridCol w:w="1405"/>
      </w:tblGrid>
      <w:tr w:rsidR="00E3013A" w14:paraId="07AC72AC" w14:textId="77777777" w:rsidTr="00D35936">
        <w:tc>
          <w:tcPr>
            <w:tcW w:w="1440" w:type="dxa"/>
          </w:tcPr>
          <w:p w14:paraId="386CEFF1" w14:textId="77777777" w:rsidR="00E3013A" w:rsidRDefault="00000000" w:rsidP="00D35936">
            <w:pPr>
              <w:jc w:val="center"/>
            </w:pPr>
            <w:r>
              <w:t>Operation</w:t>
            </w:r>
          </w:p>
        </w:tc>
        <w:tc>
          <w:tcPr>
            <w:tcW w:w="1440" w:type="dxa"/>
          </w:tcPr>
          <w:p w14:paraId="463DBB1B" w14:textId="77777777" w:rsidR="00E3013A" w:rsidRDefault="00000000" w:rsidP="00D35936">
            <w:pPr>
              <w:jc w:val="center"/>
            </w:pPr>
            <w:r>
              <w:t>Example</w:t>
            </w:r>
          </w:p>
        </w:tc>
        <w:tc>
          <w:tcPr>
            <w:tcW w:w="2358" w:type="dxa"/>
          </w:tcPr>
          <w:p w14:paraId="493FCA62" w14:textId="77777777" w:rsidR="00E3013A" w:rsidRDefault="00000000" w:rsidP="00D35936">
            <w:pPr>
              <w:jc w:val="center"/>
            </w:pPr>
            <w:r>
              <w:t>Direct or Business Role</w:t>
            </w:r>
          </w:p>
        </w:tc>
        <w:tc>
          <w:tcPr>
            <w:tcW w:w="522" w:type="dxa"/>
          </w:tcPr>
          <w:p w14:paraId="2F43E7B2" w14:textId="77777777" w:rsidR="00E3013A" w:rsidRDefault="00000000" w:rsidP="00D35936">
            <w:pPr>
              <w:jc w:val="center"/>
            </w:pPr>
            <w:r>
              <w:t>Frontend</w:t>
            </w:r>
          </w:p>
        </w:tc>
        <w:tc>
          <w:tcPr>
            <w:tcW w:w="1440" w:type="dxa"/>
          </w:tcPr>
          <w:p w14:paraId="5B1C6630" w14:textId="77777777" w:rsidR="00E3013A" w:rsidRDefault="00000000" w:rsidP="00D35936">
            <w:pPr>
              <w:jc w:val="center"/>
            </w:pPr>
            <w:r>
              <w:t>Backend</w:t>
            </w:r>
          </w:p>
        </w:tc>
        <w:tc>
          <w:tcPr>
            <w:tcW w:w="1440" w:type="dxa"/>
          </w:tcPr>
          <w:p w14:paraId="6B892710" w14:textId="77777777" w:rsidR="00E3013A" w:rsidRDefault="00000000" w:rsidP="00D35936">
            <w:pPr>
              <w:jc w:val="center"/>
            </w:pPr>
            <w:r>
              <w:t>Database</w:t>
            </w:r>
          </w:p>
        </w:tc>
      </w:tr>
      <w:tr w:rsidR="00E3013A" w14:paraId="2576EBED" w14:textId="77777777" w:rsidTr="00D35936">
        <w:tc>
          <w:tcPr>
            <w:tcW w:w="1440" w:type="dxa"/>
          </w:tcPr>
          <w:p w14:paraId="7DB7ECA6" w14:textId="77777777" w:rsidR="00E3013A" w:rsidRDefault="00000000" w:rsidP="00D35936">
            <w:pPr>
              <w:jc w:val="center"/>
            </w:pPr>
            <w:r>
              <w:t>Insert</w:t>
            </w:r>
          </w:p>
        </w:tc>
        <w:tc>
          <w:tcPr>
            <w:tcW w:w="1440" w:type="dxa"/>
          </w:tcPr>
          <w:p w14:paraId="13FE970A" w14:textId="77777777" w:rsidR="00E3013A" w:rsidRDefault="00000000" w:rsidP="00D35936">
            <w:pPr>
              <w:jc w:val="center"/>
            </w:pPr>
            <w:r>
              <w:t>Add new patient</w:t>
            </w:r>
          </w:p>
        </w:tc>
        <w:tc>
          <w:tcPr>
            <w:tcW w:w="2358" w:type="dxa"/>
          </w:tcPr>
          <w:p w14:paraId="28F5227E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522" w:type="dxa"/>
          </w:tcPr>
          <w:p w14:paraId="5F38F6AA" w14:textId="77777777" w:rsidR="00E3013A" w:rsidRDefault="00000000" w:rsidP="00D35936">
            <w:pPr>
              <w:jc w:val="center"/>
            </w:pPr>
            <w:r>
              <w:t>Registration form</w:t>
            </w:r>
          </w:p>
        </w:tc>
        <w:tc>
          <w:tcPr>
            <w:tcW w:w="1440" w:type="dxa"/>
          </w:tcPr>
          <w:p w14:paraId="275BCF1F" w14:textId="77777777" w:rsidR="00E3013A" w:rsidRDefault="00000000" w:rsidP="00D35936">
            <w:pPr>
              <w:jc w:val="center"/>
            </w:pPr>
            <w:r>
              <w:t>ID generation</w:t>
            </w:r>
          </w:p>
        </w:tc>
        <w:tc>
          <w:tcPr>
            <w:tcW w:w="1440" w:type="dxa"/>
          </w:tcPr>
          <w:p w14:paraId="0825994E" w14:textId="77777777" w:rsidR="00E3013A" w:rsidRDefault="00000000" w:rsidP="00D35936">
            <w:pPr>
              <w:jc w:val="center"/>
            </w:pPr>
            <w:r>
              <w:t>Insert into Patients</w:t>
            </w:r>
          </w:p>
        </w:tc>
      </w:tr>
      <w:tr w:rsidR="00E3013A" w14:paraId="6CF297B1" w14:textId="77777777" w:rsidTr="00D35936">
        <w:tc>
          <w:tcPr>
            <w:tcW w:w="1440" w:type="dxa"/>
          </w:tcPr>
          <w:p w14:paraId="5E45AB7A" w14:textId="77777777" w:rsidR="00E3013A" w:rsidRDefault="00000000" w:rsidP="00D35936">
            <w:pPr>
              <w:jc w:val="center"/>
            </w:pPr>
            <w:r>
              <w:t>Delete</w:t>
            </w:r>
          </w:p>
        </w:tc>
        <w:tc>
          <w:tcPr>
            <w:tcW w:w="1440" w:type="dxa"/>
          </w:tcPr>
          <w:p w14:paraId="31D052FE" w14:textId="77777777" w:rsidR="00E3013A" w:rsidRDefault="00000000" w:rsidP="00D35936">
            <w:pPr>
              <w:jc w:val="center"/>
            </w:pPr>
            <w:r>
              <w:t>Remove discharged record</w:t>
            </w:r>
          </w:p>
        </w:tc>
        <w:tc>
          <w:tcPr>
            <w:tcW w:w="2358" w:type="dxa"/>
          </w:tcPr>
          <w:p w14:paraId="200CB4CA" w14:textId="77777777" w:rsidR="00E3013A" w:rsidRDefault="00000000" w:rsidP="00D35936">
            <w:pPr>
              <w:jc w:val="center"/>
            </w:pPr>
            <w:r>
              <w:t>Extra (Doctor approval)</w:t>
            </w:r>
          </w:p>
        </w:tc>
        <w:tc>
          <w:tcPr>
            <w:tcW w:w="522" w:type="dxa"/>
          </w:tcPr>
          <w:p w14:paraId="22806D0C" w14:textId="77777777" w:rsidR="00E3013A" w:rsidRDefault="00000000" w:rsidP="00D35936">
            <w:pPr>
              <w:jc w:val="center"/>
            </w:pPr>
            <w:r>
              <w:t>Button</w:t>
            </w:r>
          </w:p>
        </w:tc>
        <w:tc>
          <w:tcPr>
            <w:tcW w:w="1440" w:type="dxa"/>
          </w:tcPr>
          <w:p w14:paraId="33E419A9" w14:textId="77777777" w:rsidR="00E3013A" w:rsidRDefault="00000000" w:rsidP="00D35936">
            <w:pPr>
              <w:jc w:val="center"/>
            </w:pPr>
            <w:r>
              <w:t>Check discharge summary</w:t>
            </w:r>
          </w:p>
        </w:tc>
        <w:tc>
          <w:tcPr>
            <w:tcW w:w="1440" w:type="dxa"/>
          </w:tcPr>
          <w:p w14:paraId="50B939FE" w14:textId="77777777" w:rsidR="00E3013A" w:rsidRDefault="00000000" w:rsidP="00D35936">
            <w:pPr>
              <w:jc w:val="center"/>
            </w:pPr>
            <w:r>
              <w:t>Delete from Admissions</w:t>
            </w:r>
          </w:p>
        </w:tc>
      </w:tr>
      <w:tr w:rsidR="00E3013A" w14:paraId="1DC79162" w14:textId="77777777" w:rsidTr="00D35936">
        <w:tc>
          <w:tcPr>
            <w:tcW w:w="1440" w:type="dxa"/>
          </w:tcPr>
          <w:p w14:paraId="31B25A03" w14:textId="77777777" w:rsidR="00E3013A" w:rsidRDefault="00000000" w:rsidP="00D35936">
            <w:pPr>
              <w:jc w:val="center"/>
            </w:pPr>
            <w:r>
              <w:t>Update</w:t>
            </w:r>
          </w:p>
        </w:tc>
        <w:tc>
          <w:tcPr>
            <w:tcW w:w="1440" w:type="dxa"/>
          </w:tcPr>
          <w:p w14:paraId="2233F08B" w14:textId="77777777" w:rsidR="00E3013A" w:rsidRDefault="00000000" w:rsidP="00D35936">
            <w:pPr>
              <w:jc w:val="center"/>
            </w:pPr>
            <w:r>
              <w:t>Change treatment plan</w:t>
            </w:r>
          </w:p>
        </w:tc>
        <w:tc>
          <w:tcPr>
            <w:tcW w:w="2358" w:type="dxa"/>
          </w:tcPr>
          <w:p w14:paraId="3D9FDAF7" w14:textId="77777777" w:rsidR="00E3013A" w:rsidRDefault="00000000" w:rsidP="00D35936">
            <w:pPr>
              <w:jc w:val="center"/>
            </w:pPr>
            <w:r>
              <w:t>Extra (Doctor role)</w:t>
            </w:r>
          </w:p>
        </w:tc>
        <w:tc>
          <w:tcPr>
            <w:tcW w:w="522" w:type="dxa"/>
          </w:tcPr>
          <w:p w14:paraId="38A000BC" w14:textId="77777777" w:rsidR="00E3013A" w:rsidRDefault="00000000" w:rsidP="00D35936">
            <w:pPr>
              <w:jc w:val="center"/>
            </w:pPr>
            <w:r>
              <w:t>Doctor panel</w:t>
            </w:r>
          </w:p>
        </w:tc>
        <w:tc>
          <w:tcPr>
            <w:tcW w:w="1440" w:type="dxa"/>
          </w:tcPr>
          <w:p w14:paraId="6D48FF51" w14:textId="77777777" w:rsidR="00E3013A" w:rsidRDefault="00000000" w:rsidP="00D35936">
            <w:pPr>
              <w:jc w:val="center"/>
            </w:pPr>
            <w:r>
              <w:t>Log change</w:t>
            </w:r>
          </w:p>
        </w:tc>
        <w:tc>
          <w:tcPr>
            <w:tcW w:w="1440" w:type="dxa"/>
          </w:tcPr>
          <w:p w14:paraId="2477AA28" w14:textId="77777777" w:rsidR="00E3013A" w:rsidRDefault="00000000" w:rsidP="00D35936">
            <w:pPr>
              <w:jc w:val="center"/>
            </w:pPr>
            <w:r>
              <w:t>Update Treatment</w:t>
            </w:r>
          </w:p>
        </w:tc>
      </w:tr>
      <w:tr w:rsidR="00E3013A" w14:paraId="1D41A4A0" w14:textId="77777777" w:rsidTr="00D35936">
        <w:tc>
          <w:tcPr>
            <w:tcW w:w="1440" w:type="dxa"/>
          </w:tcPr>
          <w:p w14:paraId="0C210FB5" w14:textId="77777777" w:rsidR="00E3013A" w:rsidRDefault="00000000" w:rsidP="00D35936">
            <w:pPr>
              <w:jc w:val="center"/>
            </w:pPr>
            <w:r>
              <w:t>Query</w:t>
            </w:r>
          </w:p>
        </w:tc>
        <w:tc>
          <w:tcPr>
            <w:tcW w:w="1440" w:type="dxa"/>
          </w:tcPr>
          <w:p w14:paraId="6B644195" w14:textId="77777777" w:rsidR="00E3013A" w:rsidRDefault="00000000" w:rsidP="00D35936">
            <w:pPr>
              <w:jc w:val="center"/>
            </w:pPr>
            <w:r>
              <w:t>View patient history</w:t>
            </w:r>
          </w:p>
        </w:tc>
        <w:tc>
          <w:tcPr>
            <w:tcW w:w="2358" w:type="dxa"/>
          </w:tcPr>
          <w:p w14:paraId="0034DF21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522" w:type="dxa"/>
          </w:tcPr>
          <w:p w14:paraId="07609AFB" w14:textId="77777777" w:rsidR="00E3013A" w:rsidRDefault="00000000" w:rsidP="00D35936">
            <w:pPr>
              <w:jc w:val="center"/>
            </w:pPr>
            <w:r>
              <w:t>Search field</w:t>
            </w:r>
          </w:p>
        </w:tc>
        <w:tc>
          <w:tcPr>
            <w:tcW w:w="1440" w:type="dxa"/>
          </w:tcPr>
          <w:p w14:paraId="2026462F" w14:textId="77777777" w:rsidR="00E3013A" w:rsidRDefault="00000000" w:rsidP="00D35936">
            <w:pPr>
              <w:jc w:val="center"/>
            </w:pPr>
            <w:r>
              <w:t>Fetch records</w:t>
            </w:r>
          </w:p>
        </w:tc>
        <w:tc>
          <w:tcPr>
            <w:tcW w:w="1440" w:type="dxa"/>
          </w:tcPr>
          <w:p w14:paraId="775F475D" w14:textId="77777777" w:rsidR="00E3013A" w:rsidRDefault="00000000" w:rsidP="00D35936">
            <w:pPr>
              <w:jc w:val="center"/>
            </w:pPr>
            <w:r>
              <w:t>Join Visits, Medications</w:t>
            </w:r>
          </w:p>
        </w:tc>
      </w:tr>
    </w:tbl>
    <w:p w14:paraId="7A55444C" w14:textId="77777777" w:rsidR="00E3013A" w:rsidRPr="00D35936" w:rsidRDefault="00000000" w:rsidP="00D35936">
      <w:pPr>
        <w:pStyle w:val="Heading1"/>
        <w:jc w:val="center"/>
        <w:rPr>
          <w:sz w:val="36"/>
          <w:szCs w:val="36"/>
        </w:rPr>
      </w:pPr>
      <w:r w:rsidRPr="00D35936">
        <w:rPr>
          <w:sz w:val="36"/>
          <w:szCs w:val="36"/>
        </w:rPr>
        <w:lastRenderedPageBreak/>
        <w:t>Hotel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439"/>
        <w:gridCol w:w="1437"/>
        <w:gridCol w:w="1437"/>
        <w:gridCol w:w="1439"/>
        <w:gridCol w:w="1441"/>
      </w:tblGrid>
      <w:tr w:rsidR="00E3013A" w14:paraId="482DEC15" w14:textId="77777777" w:rsidTr="00D35936">
        <w:tc>
          <w:tcPr>
            <w:tcW w:w="1440" w:type="dxa"/>
          </w:tcPr>
          <w:p w14:paraId="3429FDF6" w14:textId="77777777" w:rsidR="00E3013A" w:rsidRDefault="00000000" w:rsidP="00D35936">
            <w:pPr>
              <w:jc w:val="center"/>
            </w:pPr>
            <w:r>
              <w:t>Operation</w:t>
            </w:r>
          </w:p>
        </w:tc>
        <w:tc>
          <w:tcPr>
            <w:tcW w:w="1440" w:type="dxa"/>
          </w:tcPr>
          <w:p w14:paraId="4A00A500" w14:textId="77777777" w:rsidR="00E3013A" w:rsidRDefault="00000000" w:rsidP="00D35936">
            <w:pPr>
              <w:jc w:val="center"/>
            </w:pPr>
            <w:r>
              <w:t>Example</w:t>
            </w:r>
          </w:p>
        </w:tc>
        <w:tc>
          <w:tcPr>
            <w:tcW w:w="1440" w:type="dxa"/>
          </w:tcPr>
          <w:p w14:paraId="15C6DAA7" w14:textId="77777777" w:rsidR="00E3013A" w:rsidRDefault="00000000" w:rsidP="00D35936">
            <w:pPr>
              <w:jc w:val="center"/>
            </w:pPr>
            <w:r>
              <w:t>Direct or Business Role</w:t>
            </w:r>
          </w:p>
        </w:tc>
        <w:tc>
          <w:tcPr>
            <w:tcW w:w="1440" w:type="dxa"/>
          </w:tcPr>
          <w:p w14:paraId="08BEF07E" w14:textId="77777777" w:rsidR="00E3013A" w:rsidRDefault="00000000" w:rsidP="00D35936">
            <w:pPr>
              <w:jc w:val="center"/>
            </w:pPr>
            <w:r>
              <w:t>Frontend</w:t>
            </w:r>
          </w:p>
        </w:tc>
        <w:tc>
          <w:tcPr>
            <w:tcW w:w="1440" w:type="dxa"/>
          </w:tcPr>
          <w:p w14:paraId="201CD19D" w14:textId="77777777" w:rsidR="00E3013A" w:rsidRDefault="00000000" w:rsidP="00D35936">
            <w:pPr>
              <w:jc w:val="center"/>
            </w:pPr>
            <w:r>
              <w:t>Backend</w:t>
            </w:r>
          </w:p>
        </w:tc>
        <w:tc>
          <w:tcPr>
            <w:tcW w:w="1440" w:type="dxa"/>
          </w:tcPr>
          <w:p w14:paraId="0CA24496" w14:textId="77777777" w:rsidR="00E3013A" w:rsidRDefault="00000000" w:rsidP="00D35936">
            <w:pPr>
              <w:jc w:val="center"/>
            </w:pPr>
            <w:r>
              <w:t>Database</w:t>
            </w:r>
          </w:p>
        </w:tc>
      </w:tr>
      <w:tr w:rsidR="00E3013A" w14:paraId="3B057F50" w14:textId="77777777" w:rsidTr="00D35936">
        <w:tc>
          <w:tcPr>
            <w:tcW w:w="1440" w:type="dxa"/>
          </w:tcPr>
          <w:p w14:paraId="24C6C74F" w14:textId="77777777" w:rsidR="00E3013A" w:rsidRDefault="00000000" w:rsidP="00D35936">
            <w:pPr>
              <w:jc w:val="center"/>
            </w:pPr>
            <w:r>
              <w:t>Insert</w:t>
            </w:r>
          </w:p>
        </w:tc>
        <w:tc>
          <w:tcPr>
            <w:tcW w:w="1440" w:type="dxa"/>
          </w:tcPr>
          <w:p w14:paraId="78D8E7D4" w14:textId="77777777" w:rsidR="00E3013A" w:rsidRDefault="00000000" w:rsidP="00D35936">
            <w:pPr>
              <w:jc w:val="center"/>
            </w:pPr>
            <w:r>
              <w:t>Book a room</w:t>
            </w:r>
          </w:p>
        </w:tc>
        <w:tc>
          <w:tcPr>
            <w:tcW w:w="1440" w:type="dxa"/>
          </w:tcPr>
          <w:p w14:paraId="3442B0D2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7D86250D" w14:textId="77777777" w:rsidR="00E3013A" w:rsidRDefault="00000000" w:rsidP="00D35936">
            <w:pPr>
              <w:jc w:val="center"/>
            </w:pPr>
            <w:r>
              <w:t>Booking form</w:t>
            </w:r>
          </w:p>
        </w:tc>
        <w:tc>
          <w:tcPr>
            <w:tcW w:w="1440" w:type="dxa"/>
          </w:tcPr>
          <w:p w14:paraId="1E486FD7" w14:textId="77777777" w:rsidR="00E3013A" w:rsidRDefault="00000000" w:rsidP="00D35936">
            <w:pPr>
              <w:jc w:val="center"/>
            </w:pPr>
            <w:r>
              <w:t>Room check, reserve</w:t>
            </w:r>
          </w:p>
        </w:tc>
        <w:tc>
          <w:tcPr>
            <w:tcW w:w="1440" w:type="dxa"/>
          </w:tcPr>
          <w:p w14:paraId="5BF7585B" w14:textId="77777777" w:rsidR="00E3013A" w:rsidRDefault="00000000" w:rsidP="00D35936">
            <w:pPr>
              <w:jc w:val="center"/>
            </w:pPr>
            <w:r>
              <w:t>Insert into Reservations</w:t>
            </w:r>
          </w:p>
        </w:tc>
      </w:tr>
      <w:tr w:rsidR="00E3013A" w14:paraId="6AF8A295" w14:textId="77777777" w:rsidTr="00D35936">
        <w:tc>
          <w:tcPr>
            <w:tcW w:w="1440" w:type="dxa"/>
          </w:tcPr>
          <w:p w14:paraId="5CF1FB40" w14:textId="77777777" w:rsidR="00E3013A" w:rsidRDefault="00000000" w:rsidP="00D35936">
            <w:pPr>
              <w:jc w:val="center"/>
            </w:pPr>
            <w:r>
              <w:t>Delete</w:t>
            </w:r>
          </w:p>
        </w:tc>
        <w:tc>
          <w:tcPr>
            <w:tcW w:w="1440" w:type="dxa"/>
          </w:tcPr>
          <w:p w14:paraId="4A40A243" w14:textId="77777777" w:rsidR="00E3013A" w:rsidRDefault="00000000" w:rsidP="00D35936">
            <w:pPr>
              <w:jc w:val="center"/>
            </w:pPr>
            <w:r>
              <w:t>Cancel booking</w:t>
            </w:r>
          </w:p>
        </w:tc>
        <w:tc>
          <w:tcPr>
            <w:tcW w:w="1440" w:type="dxa"/>
          </w:tcPr>
          <w:p w14:paraId="2C9DC047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3AE638C3" w14:textId="77777777" w:rsidR="00E3013A" w:rsidRDefault="00000000" w:rsidP="00D35936">
            <w:pPr>
              <w:jc w:val="center"/>
            </w:pPr>
            <w:r>
              <w:t>Cancel button</w:t>
            </w:r>
          </w:p>
        </w:tc>
        <w:tc>
          <w:tcPr>
            <w:tcW w:w="1440" w:type="dxa"/>
          </w:tcPr>
          <w:p w14:paraId="2D1C69EE" w14:textId="77777777" w:rsidR="00E3013A" w:rsidRDefault="00000000" w:rsidP="00D35936">
            <w:pPr>
              <w:jc w:val="center"/>
            </w:pPr>
            <w:r>
              <w:t>Check policy</w:t>
            </w:r>
          </w:p>
        </w:tc>
        <w:tc>
          <w:tcPr>
            <w:tcW w:w="1440" w:type="dxa"/>
          </w:tcPr>
          <w:p w14:paraId="3618A82D" w14:textId="77777777" w:rsidR="00E3013A" w:rsidRDefault="00000000" w:rsidP="00D35936">
            <w:pPr>
              <w:jc w:val="center"/>
            </w:pPr>
            <w:r>
              <w:t>Delete from Reservations</w:t>
            </w:r>
          </w:p>
        </w:tc>
      </w:tr>
      <w:tr w:rsidR="00E3013A" w14:paraId="148644B3" w14:textId="77777777" w:rsidTr="00D35936">
        <w:tc>
          <w:tcPr>
            <w:tcW w:w="1440" w:type="dxa"/>
          </w:tcPr>
          <w:p w14:paraId="5F821EF8" w14:textId="77777777" w:rsidR="00E3013A" w:rsidRDefault="00000000" w:rsidP="00D35936">
            <w:pPr>
              <w:jc w:val="center"/>
            </w:pPr>
            <w:r>
              <w:t>Update</w:t>
            </w:r>
          </w:p>
        </w:tc>
        <w:tc>
          <w:tcPr>
            <w:tcW w:w="1440" w:type="dxa"/>
          </w:tcPr>
          <w:p w14:paraId="1DEAFF37" w14:textId="77777777" w:rsidR="00E3013A" w:rsidRDefault="00000000" w:rsidP="00D35936">
            <w:pPr>
              <w:jc w:val="center"/>
            </w:pPr>
            <w:r>
              <w:t>Modify reservation date</w:t>
            </w:r>
          </w:p>
        </w:tc>
        <w:tc>
          <w:tcPr>
            <w:tcW w:w="1440" w:type="dxa"/>
          </w:tcPr>
          <w:p w14:paraId="5B4DA2C4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4C6A2579" w14:textId="77777777" w:rsidR="00E3013A" w:rsidRDefault="00000000" w:rsidP="00D35936">
            <w:pPr>
              <w:jc w:val="center"/>
            </w:pPr>
            <w:r>
              <w:t>Edit option</w:t>
            </w:r>
          </w:p>
        </w:tc>
        <w:tc>
          <w:tcPr>
            <w:tcW w:w="1440" w:type="dxa"/>
          </w:tcPr>
          <w:p w14:paraId="1F2C7EDB" w14:textId="77777777" w:rsidR="00E3013A" w:rsidRDefault="00000000" w:rsidP="00D35936">
            <w:pPr>
              <w:jc w:val="center"/>
            </w:pPr>
            <w:r>
              <w:t>Recheck availability</w:t>
            </w:r>
          </w:p>
        </w:tc>
        <w:tc>
          <w:tcPr>
            <w:tcW w:w="1440" w:type="dxa"/>
          </w:tcPr>
          <w:p w14:paraId="090B609E" w14:textId="77777777" w:rsidR="00E3013A" w:rsidRDefault="00000000" w:rsidP="00D35936">
            <w:pPr>
              <w:jc w:val="center"/>
            </w:pPr>
            <w:r>
              <w:t>Update Reservations</w:t>
            </w:r>
          </w:p>
        </w:tc>
      </w:tr>
      <w:tr w:rsidR="00E3013A" w14:paraId="3B1812DC" w14:textId="77777777" w:rsidTr="00D35936">
        <w:tc>
          <w:tcPr>
            <w:tcW w:w="1440" w:type="dxa"/>
          </w:tcPr>
          <w:p w14:paraId="7E063C73" w14:textId="77777777" w:rsidR="00E3013A" w:rsidRDefault="00000000" w:rsidP="00D35936">
            <w:pPr>
              <w:jc w:val="center"/>
            </w:pPr>
            <w:r>
              <w:t>Query</w:t>
            </w:r>
          </w:p>
        </w:tc>
        <w:tc>
          <w:tcPr>
            <w:tcW w:w="1440" w:type="dxa"/>
          </w:tcPr>
          <w:p w14:paraId="5049F52C" w14:textId="77777777" w:rsidR="00E3013A" w:rsidRDefault="00000000" w:rsidP="00D35936">
            <w:pPr>
              <w:jc w:val="center"/>
            </w:pPr>
            <w:r>
              <w:t>View available rooms</w:t>
            </w:r>
          </w:p>
        </w:tc>
        <w:tc>
          <w:tcPr>
            <w:tcW w:w="1440" w:type="dxa"/>
          </w:tcPr>
          <w:p w14:paraId="404F7A51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44144D64" w14:textId="77777777" w:rsidR="00E3013A" w:rsidRDefault="00000000" w:rsidP="00D35936">
            <w:pPr>
              <w:jc w:val="center"/>
            </w:pPr>
            <w:r>
              <w:t>Date picker</w:t>
            </w:r>
          </w:p>
        </w:tc>
        <w:tc>
          <w:tcPr>
            <w:tcW w:w="1440" w:type="dxa"/>
          </w:tcPr>
          <w:p w14:paraId="59E9D89B" w14:textId="77777777" w:rsidR="00E3013A" w:rsidRDefault="00000000" w:rsidP="00D35936">
            <w:pPr>
              <w:jc w:val="center"/>
            </w:pPr>
            <w:r>
              <w:t>Filter logic</w:t>
            </w:r>
          </w:p>
        </w:tc>
        <w:tc>
          <w:tcPr>
            <w:tcW w:w="1440" w:type="dxa"/>
          </w:tcPr>
          <w:p w14:paraId="7B27A5FF" w14:textId="77777777" w:rsidR="00E3013A" w:rsidRDefault="00000000" w:rsidP="00D35936">
            <w:pPr>
              <w:jc w:val="center"/>
            </w:pPr>
            <w:r>
              <w:t>Fetch from Rooms</w:t>
            </w:r>
          </w:p>
        </w:tc>
      </w:tr>
    </w:tbl>
    <w:p w14:paraId="42CCDC6E" w14:textId="77777777" w:rsidR="00D35936" w:rsidRDefault="00D35936" w:rsidP="00D35936">
      <w:pPr>
        <w:pStyle w:val="Heading1"/>
        <w:jc w:val="center"/>
        <w:rPr>
          <w:sz w:val="36"/>
          <w:szCs w:val="36"/>
        </w:rPr>
      </w:pPr>
    </w:p>
    <w:p w14:paraId="25985911" w14:textId="69E2F48E" w:rsidR="00E3013A" w:rsidRPr="00D35936" w:rsidRDefault="00000000" w:rsidP="00D35936">
      <w:pPr>
        <w:pStyle w:val="Heading1"/>
        <w:jc w:val="center"/>
        <w:rPr>
          <w:sz w:val="36"/>
          <w:szCs w:val="36"/>
        </w:rPr>
      </w:pPr>
      <w:r w:rsidRPr="00D35936">
        <w:rPr>
          <w:sz w:val="36"/>
          <w:szCs w:val="36"/>
        </w:rPr>
        <w:t>Airline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438"/>
        <w:gridCol w:w="1438"/>
        <w:gridCol w:w="1438"/>
        <w:gridCol w:w="1438"/>
        <w:gridCol w:w="1439"/>
      </w:tblGrid>
      <w:tr w:rsidR="00E3013A" w14:paraId="020C902D" w14:textId="77777777" w:rsidTr="00D35936">
        <w:tc>
          <w:tcPr>
            <w:tcW w:w="1440" w:type="dxa"/>
          </w:tcPr>
          <w:p w14:paraId="609D9E2A" w14:textId="77777777" w:rsidR="00E3013A" w:rsidRDefault="00000000" w:rsidP="00D35936">
            <w:pPr>
              <w:jc w:val="center"/>
            </w:pPr>
            <w:r>
              <w:t>Operation</w:t>
            </w:r>
          </w:p>
        </w:tc>
        <w:tc>
          <w:tcPr>
            <w:tcW w:w="1440" w:type="dxa"/>
          </w:tcPr>
          <w:p w14:paraId="19C9ABEB" w14:textId="77777777" w:rsidR="00E3013A" w:rsidRDefault="00000000" w:rsidP="00D35936">
            <w:pPr>
              <w:jc w:val="center"/>
            </w:pPr>
            <w:r>
              <w:t>Example</w:t>
            </w:r>
          </w:p>
        </w:tc>
        <w:tc>
          <w:tcPr>
            <w:tcW w:w="1440" w:type="dxa"/>
          </w:tcPr>
          <w:p w14:paraId="68D5171B" w14:textId="77777777" w:rsidR="00E3013A" w:rsidRDefault="00000000" w:rsidP="00D35936">
            <w:pPr>
              <w:jc w:val="center"/>
            </w:pPr>
            <w:r>
              <w:t>Direct or Business Role</w:t>
            </w:r>
          </w:p>
        </w:tc>
        <w:tc>
          <w:tcPr>
            <w:tcW w:w="1440" w:type="dxa"/>
          </w:tcPr>
          <w:p w14:paraId="51E4649D" w14:textId="77777777" w:rsidR="00E3013A" w:rsidRDefault="00000000" w:rsidP="00D35936">
            <w:pPr>
              <w:jc w:val="center"/>
            </w:pPr>
            <w:r>
              <w:t>Frontend</w:t>
            </w:r>
          </w:p>
        </w:tc>
        <w:tc>
          <w:tcPr>
            <w:tcW w:w="1440" w:type="dxa"/>
          </w:tcPr>
          <w:p w14:paraId="41F4B3E6" w14:textId="77777777" w:rsidR="00E3013A" w:rsidRDefault="00000000" w:rsidP="00D35936">
            <w:pPr>
              <w:jc w:val="center"/>
            </w:pPr>
            <w:r>
              <w:t>Backend</w:t>
            </w:r>
          </w:p>
        </w:tc>
        <w:tc>
          <w:tcPr>
            <w:tcW w:w="1440" w:type="dxa"/>
          </w:tcPr>
          <w:p w14:paraId="63A668BA" w14:textId="77777777" w:rsidR="00E3013A" w:rsidRDefault="00000000" w:rsidP="00D35936">
            <w:pPr>
              <w:jc w:val="center"/>
            </w:pPr>
            <w:r>
              <w:t>Database</w:t>
            </w:r>
          </w:p>
        </w:tc>
      </w:tr>
      <w:tr w:rsidR="00E3013A" w14:paraId="1C588A28" w14:textId="77777777" w:rsidTr="00D35936">
        <w:tc>
          <w:tcPr>
            <w:tcW w:w="1440" w:type="dxa"/>
          </w:tcPr>
          <w:p w14:paraId="3703B157" w14:textId="77777777" w:rsidR="00E3013A" w:rsidRDefault="00000000" w:rsidP="00D35936">
            <w:pPr>
              <w:jc w:val="center"/>
            </w:pPr>
            <w:r>
              <w:t>Insert</w:t>
            </w:r>
          </w:p>
        </w:tc>
        <w:tc>
          <w:tcPr>
            <w:tcW w:w="1440" w:type="dxa"/>
          </w:tcPr>
          <w:p w14:paraId="23B729C8" w14:textId="77777777" w:rsidR="00E3013A" w:rsidRDefault="00000000" w:rsidP="00D35936">
            <w:pPr>
              <w:jc w:val="center"/>
            </w:pPr>
            <w:r>
              <w:t>Book a flight</w:t>
            </w:r>
          </w:p>
        </w:tc>
        <w:tc>
          <w:tcPr>
            <w:tcW w:w="1440" w:type="dxa"/>
          </w:tcPr>
          <w:p w14:paraId="44CA9999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2B736869" w14:textId="77777777" w:rsidR="00E3013A" w:rsidRDefault="00000000" w:rsidP="00D35936">
            <w:pPr>
              <w:jc w:val="center"/>
            </w:pPr>
            <w:r>
              <w:t>Search + booking UI</w:t>
            </w:r>
          </w:p>
        </w:tc>
        <w:tc>
          <w:tcPr>
            <w:tcW w:w="1440" w:type="dxa"/>
          </w:tcPr>
          <w:p w14:paraId="05795838" w14:textId="77777777" w:rsidR="00E3013A" w:rsidRDefault="00000000" w:rsidP="00D35936">
            <w:pPr>
              <w:jc w:val="center"/>
            </w:pPr>
            <w:r>
              <w:t>Seat allocation</w:t>
            </w:r>
          </w:p>
        </w:tc>
        <w:tc>
          <w:tcPr>
            <w:tcW w:w="1440" w:type="dxa"/>
          </w:tcPr>
          <w:p w14:paraId="1B3A082E" w14:textId="77777777" w:rsidR="00E3013A" w:rsidRDefault="00000000" w:rsidP="00D35936">
            <w:pPr>
              <w:jc w:val="center"/>
            </w:pPr>
            <w:r>
              <w:t>Insert into Bookings</w:t>
            </w:r>
          </w:p>
        </w:tc>
      </w:tr>
      <w:tr w:rsidR="00E3013A" w14:paraId="43E937FD" w14:textId="77777777" w:rsidTr="00D35936">
        <w:tc>
          <w:tcPr>
            <w:tcW w:w="1440" w:type="dxa"/>
          </w:tcPr>
          <w:p w14:paraId="0BB8D1EA" w14:textId="77777777" w:rsidR="00E3013A" w:rsidRDefault="00000000" w:rsidP="00D35936">
            <w:pPr>
              <w:jc w:val="center"/>
            </w:pPr>
            <w:r>
              <w:t>Delete</w:t>
            </w:r>
          </w:p>
        </w:tc>
        <w:tc>
          <w:tcPr>
            <w:tcW w:w="1440" w:type="dxa"/>
          </w:tcPr>
          <w:p w14:paraId="4C59A605" w14:textId="77777777" w:rsidR="00E3013A" w:rsidRDefault="00000000" w:rsidP="00D35936">
            <w:pPr>
              <w:jc w:val="center"/>
            </w:pPr>
            <w:r>
              <w:t>Cancel flight</w:t>
            </w:r>
          </w:p>
        </w:tc>
        <w:tc>
          <w:tcPr>
            <w:tcW w:w="1440" w:type="dxa"/>
          </w:tcPr>
          <w:p w14:paraId="2642E782" w14:textId="77777777" w:rsidR="00E3013A" w:rsidRDefault="00000000" w:rsidP="00D35936">
            <w:pPr>
              <w:jc w:val="center"/>
            </w:pPr>
            <w:r>
              <w:t>Extra (Refund policy)</w:t>
            </w:r>
          </w:p>
        </w:tc>
        <w:tc>
          <w:tcPr>
            <w:tcW w:w="1440" w:type="dxa"/>
          </w:tcPr>
          <w:p w14:paraId="6FB829F6" w14:textId="77777777" w:rsidR="00E3013A" w:rsidRDefault="00000000" w:rsidP="00D35936">
            <w:pPr>
              <w:jc w:val="center"/>
            </w:pPr>
            <w:r>
              <w:t>Cancel request</w:t>
            </w:r>
          </w:p>
        </w:tc>
        <w:tc>
          <w:tcPr>
            <w:tcW w:w="1440" w:type="dxa"/>
          </w:tcPr>
          <w:p w14:paraId="072EA401" w14:textId="77777777" w:rsidR="00E3013A" w:rsidRDefault="00000000" w:rsidP="00D35936">
            <w:pPr>
              <w:jc w:val="center"/>
            </w:pPr>
            <w:r>
              <w:t>Validate timing</w:t>
            </w:r>
          </w:p>
        </w:tc>
        <w:tc>
          <w:tcPr>
            <w:tcW w:w="1440" w:type="dxa"/>
          </w:tcPr>
          <w:p w14:paraId="2356618E" w14:textId="77777777" w:rsidR="00E3013A" w:rsidRDefault="00000000" w:rsidP="00D35936">
            <w:pPr>
              <w:jc w:val="center"/>
            </w:pPr>
            <w:r>
              <w:t>Delete from Bookings</w:t>
            </w:r>
          </w:p>
        </w:tc>
      </w:tr>
      <w:tr w:rsidR="00E3013A" w14:paraId="314F09CC" w14:textId="77777777" w:rsidTr="00D35936">
        <w:tc>
          <w:tcPr>
            <w:tcW w:w="1440" w:type="dxa"/>
          </w:tcPr>
          <w:p w14:paraId="6515AF9D" w14:textId="77777777" w:rsidR="00E3013A" w:rsidRDefault="00000000" w:rsidP="00D35936">
            <w:pPr>
              <w:jc w:val="center"/>
            </w:pPr>
            <w:r>
              <w:t>Update</w:t>
            </w:r>
          </w:p>
        </w:tc>
        <w:tc>
          <w:tcPr>
            <w:tcW w:w="1440" w:type="dxa"/>
          </w:tcPr>
          <w:p w14:paraId="0BFEF78D" w14:textId="77777777" w:rsidR="00E3013A" w:rsidRDefault="00000000" w:rsidP="00D35936">
            <w:pPr>
              <w:jc w:val="center"/>
            </w:pPr>
            <w:r>
              <w:t>Change passenger info</w:t>
            </w:r>
          </w:p>
        </w:tc>
        <w:tc>
          <w:tcPr>
            <w:tcW w:w="1440" w:type="dxa"/>
          </w:tcPr>
          <w:p w14:paraId="4F6B83B6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6AA8AC64" w14:textId="77777777" w:rsidR="00E3013A" w:rsidRDefault="00000000" w:rsidP="00D35936">
            <w:pPr>
              <w:jc w:val="center"/>
            </w:pPr>
            <w:r>
              <w:t>Profile update</w:t>
            </w:r>
          </w:p>
        </w:tc>
        <w:tc>
          <w:tcPr>
            <w:tcW w:w="1440" w:type="dxa"/>
          </w:tcPr>
          <w:p w14:paraId="63EA58E9" w14:textId="77777777" w:rsidR="00E3013A" w:rsidRDefault="00000000" w:rsidP="00D35936">
            <w:pPr>
              <w:jc w:val="center"/>
            </w:pPr>
            <w:r>
              <w:t>Validate</w:t>
            </w:r>
          </w:p>
        </w:tc>
        <w:tc>
          <w:tcPr>
            <w:tcW w:w="1440" w:type="dxa"/>
          </w:tcPr>
          <w:p w14:paraId="3061C1A8" w14:textId="77777777" w:rsidR="00E3013A" w:rsidRDefault="00000000" w:rsidP="00D35936">
            <w:pPr>
              <w:jc w:val="center"/>
            </w:pPr>
            <w:r>
              <w:t>Update Passengers</w:t>
            </w:r>
          </w:p>
        </w:tc>
      </w:tr>
      <w:tr w:rsidR="00E3013A" w14:paraId="6EB0DE75" w14:textId="77777777" w:rsidTr="00D35936">
        <w:tc>
          <w:tcPr>
            <w:tcW w:w="1440" w:type="dxa"/>
          </w:tcPr>
          <w:p w14:paraId="4037A0B0" w14:textId="77777777" w:rsidR="00E3013A" w:rsidRDefault="00000000" w:rsidP="00D35936">
            <w:pPr>
              <w:jc w:val="center"/>
            </w:pPr>
            <w:r>
              <w:t>Query</w:t>
            </w:r>
          </w:p>
        </w:tc>
        <w:tc>
          <w:tcPr>
            <w:tcW w:w="1440" w:type="dxa"/>
          </w:tcPr>
          <w:p w14:paraId="311C6804" w14:textId="77777777" w:rsidR="00E3013A" w:rsidRDefault="00000000" w:rsidP="00D35936">
            <w:pPr>
              <w:jc w:val="center"/>
            </w:pPr>
            <w:r>
              <w:t>View flight schedule</w:t>
            </w:r>
          </w:p>
        </w:tc>
        <w:tc>
          <w:tcPr>
            <w:tcW w:w="1440" w:type="dxa"/>
          </w:tcPr>
          <w:p w14:paraId="29CF2065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0A1A8C59" w14:textId="77777777" w:rsidR="00E3013A" w:rsidRDefault="00000000" w:rsidP="00D35936">
            <w:pPr>
              <w:jc w:val="center"/>
            </w:pPr>
            <w:r>
              <w:t>Filter UI</w:t>
            </w:r>
          </w:p>
        </w:tc>
        <w:tc>
          <w:tcPr>
            <w:tcW w:w="1440" w:type="dxa"/>
          </w:tcPr>
          <w:p w14:paraId="3786FB03" w14:textId="77777777" w:rsidR="00E3013A" w:rsidRDefault="00000000" w:rsidP="00D35936">
            <w:pPr>
              <w:jc w:val="center"/>
            </w:pPr>
            <w:r>
              <w:t>Process request</w:t>
            </w:r>
          </w:p>
        </w:tc>
        <w:tc>
          <w:tcPr>
            <w:tcW w:w="1440" w:type="dxa"/>
          </w:tcPr>
          <w:p w14:paraId="50588345" w14:textId="5DE09D85" w:rsidR="00D35936" w:rsidRDefault="00000000" w:rsidP="00D35936">
            <w:pPr>
              <w:jc w:val="center"/>
            </w:pPr>
            <w:r>
              <w:t>Select from Flights</w:t>
            </w:r>
          </w:p>
        </w:tc>
      </w:tr>
    </w:tbl>
    <w:p w14:paraId="022EA358" w14:textId="77777777" w:rsidR="00D35936" w:rsidRDefault="00D35936">
      <w:pPr>
        <w:pStyle w:val="Heading1"/>
      </w:pPr>
    </w:p>
    <w:p w14:paraId="12531A07" w14:textId="0D07E025" w:rsidR="00E3013A" w:rsidRPr="00D35936" w:rsidRDefault="00000000" w:rsidP="00D35936">
      <w:pPr>
        <w:pStyle w:val="Heading1"/>
        <w:jc w:val="center"/>
        <w:rPr>
          <w:sz w:val="36"/>
          <w:szCs w:val="36"/>
        </w:rPr>
      </w:pPr>
      <w:r w:rsidRPr="00D35936">
        <w:rPr>
          <w:sz w:val="36"/>
          <w:szCs w:val="36"/>
        </w:rPr>
        <w:t>E-Commerce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437"/>
        <w:gridCol w:w="1439"/>
        <w:gridCol w:w="1437"/>
        <w:gridCol w:w="1440"/>
        <w:gridCol w:w="1438"/>
      </w:tblGrid>
      <w:tr w:rsidR="00E3013A" w14:paraId="6BDB2EA1" w14:textId="77777777" w:rsidTr="00D35936">
        <w:tc>
          <w:tcPr>
            <w:tcW w:w="1440" w:type="dxa"/>
          </w:tcPr>
          <w:p w14:paraId="191A4B33" w14:textId="77777777" w:rsidR="00E3013A" w:rsidRDefault="00000000" w:rsidP="00D35936">
            <w:pPr>
              <w:jc w:val="center"/>
            </w:pPr>
            <w:r>
              <w:t>Operation</w:t>
            </w:r>
          </w:p>
        </w:tc>
        <w:tc>
          <w:tcPr>
            <w:tcW w:w="1440" w:type="dxa"/>
          </w:tcPr>
          <w:p w14:paraId="20C39009" w14:textId="77777777" w:rsidR="00E3013A" w:rsidRDefault="00000000" w:rsidP="00D35936">
            <w:pPr>
              <w:jc w:val="center"/>
            </w:pPr>
            <w:r>
              <w:t>Example</w:t>
            </w:r>
          </w:p>
        </w:tc>
        <w:tc>
          <w:tcPr>
            <w:tcW w:w="1440" w:type="dxa"/>
          </w:tcPr>
          <w:p w14:paraId="09797F11" w14:textId="77777777" w:rsidR="00E3013A" w:rsidRDefault="00000000" w:rsidP="00D35936">
            <w:pPr>
              <w:jc w:val="center"/>
            </w:pPr>
            <w:r>
              <w:t>Direct or Business Role</w:t>
            </w:r>
          </w:p>
        </w:tc>
        <w:tc>
          <w:tcPr>
            <w:tcW w:w="1440" w:type="dxa"/>
          </w:tcPr>
          <w:p w14:paraId="150C61D5" w14:textId="77777777" w:rsidR="00E3013A" w:rsidRDefault="00000000" w:rsidP="00D35936">
            <w:pPr>
              <w:jc w:val="center"/>
            </w:pPr>
            <w:r>
              <w:t>Frontend</w:t>
            </w:r>
          </w:p>
        </w:tc>
        <w:tc>
          <w:tcPr>
            <w:tcW w:w="1440" w:type="dxa"/>
          </w:tcPr>
          <w:p w14:paraId="1711D3C4" w14:textId="77777777" w:rsidR="00E3013A" w:rsidRDefault="00000000" w:rsidP="00D35936">
            <w:pPr>
              <w:jc w:val="center"/>
            </w:pPr>
            <w:r>
              <w:t>Backend</w:t>
            </w:r>
          </w:p>
        </w:tc>
        <w:tc>
          <w:tcPr>
            <w:tcW w:w="1440" w:type="dxa"/>
          </w:tcPr>
          <w:p w14:paraId="21F5C033" w14:textId="77777777" w:rsidR="00E3013A" w:rsidRDefault="00000000" w:rsidP="00D35936">
            <w:pPr>
              <w:jc w:val="center"/>
            </w:pPr>
            <w:r>
              <w:t>Database</w:t>
            </w:r>
          </w:p>
        </w:tc>
      </w:tr>
      <w:tr w:rsidR="00E3013A" w14:paraId="054F7345" w14:textId="77777777" w:rsidTr="00D35936">
        <w:tc>
          <w:tcPr>
            <w:tcW w:w="1440" w:type="dxa"/>
          </w:tcPr>
          <w:p w14:paraId="5298C8FA" w14:textId="77777777" w:rsidR="00E3013A" w:rsidRDefault="00000000" w:rsidP="00D35936">
            <w:pPr>
              <w:jc w:val="center"/>
            </w:pPr>
            <w:r>
              <w:t>Insert</w:t>
            </w:r>
          </w:p>
        </w:tc>
        <w:tc>
          <w:tcPr>
            <w:tcW w:w="1440" w:type="dxa"/>
          </w:tcPr>
          <w:p w14:paraId="4A630DA4" w14:textId="77777777" w:rsidR="00E3013A" w:rsidRDefault="00000000" w:rsidP="00D35936">
            <w:pPr>
              <w:jc w:val="center"/>
            </w:pPr>
            <w:r>
              <w:t>Add to cart</w:t>
            </w:r>
          </w:p>
        </w:tc>
        <w:tc>
          <w:tcPr>
            <w:tcW w:w="1440" w:type="dxa"/>
          </w:tcPr>
          <w:p w14:paraId="550F18DB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3F395FF4" w14:textId="77777777" w:rsidR="00E3013A" w:rsidRDefault="00000000" w:rsidP="00D35936">
            <w:pPr>
              <w:jc w:val="center"/>
            </w:pPr>
            <w:r>
              <w:t>Product page</w:t>
            </w:r>
          </w:p>
        </w:tc>
        <w:tc>
          <w:tcPr>
            <w:tcW w:w="1440" w:type="dxa"/>
          </w:tcPr>
          <w:p w14:paraId="1722D7AE" w14:textId="77777777" w:rsidR="00E3013A" w:rsidRDefault="00000000" w:rsidP="00D35936">
            <w:pPr>
              <w:jc w:val="center"/>
            </w:pPr>
            <w:r>
              <w:t>Store session/cart ID</w:t>
            </w:r>
          </w:p>
        </w:tc>
        <w:tc>
          <w:tcPr>
            <w:tcW w:w="1440" w:type="dxa"/>
          </w:tcPr>
          <w:p w14:paraId="2EB8DEFE" w14:textId="77777777" w:rsidR="00E3013A" w:rsidRDefault="00000000" w:rsidP="00D35936">
            <w:pPr>
              <w:jc w:val="center"/>
            </w:pPr>
            <w:r>
              <w:t>Insert into CartItems</w:t>
            </w:r>
          </w:p>
        </w:tc>
      </w:tr>
      <w:tr w:rsidR="00E3013A" w14:paraId="2B293398" w14:textId="77777777" w:rsidTr="00D35936">
        <w:tc>
          <w:tcPr>
            <w:tcW w:w="1440" w:type="dxa"/>
          </w:tcPr>
          <w:p w14:paraId="5405CBFF" w14:textId="77777777" w:rsidR="00E3013A" w:rsidRDefault="00000000" w:rsidP="00D35936">
            <w:pPr>
              <w:jc w:val="center"/>
            </w:pPr>
            <w:r>
              <w:t>Delete</w:t>
            </w:r>
          </w:p>
        </w:tc>
        <w:tc>
          <w:tcPr>
            <w:tcW w:w="1440" w:type="dxa"/>
          </w:tcPr>
          <w:p w14:paraId="7D6FDCBC" w14:textId="77777777" w:rsidR="00E3013A" w:rsidRDefault="00000000" w:rsidP="00D35936">
            <w:pPr>
              <w:jc w:val="center"/>
            </w:pPr>
            <w:r>
              <w:t>Cancel order</w:t>
            </w:r>
          </w:p>
        </w:tc>
        <w:tc>
          <w:tcPr>
            <w:tcW w:w="1440" w:type="dxa"/>
          </w:tcPr>
          <w:p w14:paraId="4774161A" w14:textId="77777777" w:rsidR="00E3013A" w:rsidRDefault="00000000" w:rsidP="00D35936">
            <w:pPr>
              <w:jc w:val="center"/>
            </w:pPr>
            <w:r>
              <w:t>Extra (Warehouse check)</w:t>
            </w:r>
          </w:p>
        </w:tc>
        <w:tc>
          <w:tcPr>
            <w:tcW w:w="1440" w:type="dxa"/>
          </w:tcPr>
          <w:p w14:paraId="4B80BC63" w14:textId="77777777" w:rsidR="00E3013A" w:rsidRDefault="00000000" w:rsidP="00D35936">
            <w:pPr>
              <w:jc w:val="center"/>
            </w:pPr>
            <w:r>
              <w:t>Cancel button</w:t>
            </w:r>
          </w:p>
        </w:tc>
        <w:tc>
          <w:tcPr>
            <w:tcW w:w="1440" w:type="dxa"/>
          </w:tcPr>
          <w:p w14:paraId="24C7ECBF" w14:textId="77777777" w:rsidR="00E3013A" w:rsidRDefault="00000000" w:rsidP="00D35936">
            <w:pPr>
              <w:jc w:val="center"/>
            </w:pPr>
            <w:r>
              <w:t>Check status</w:t>
            </w:r>
          </w:p>
        </w:tc>
        <w:tc>
          <w:tcPr>
            <w:tcW w:w="1440" w:type="dxa"/>
          </w:tcPr>
          <w:p w14:paraId="24D21981" w14:textId="77777777" w:rsidR="00E3013A" w:rsidRDefault="00000000" w:rsidP="00D35936">
            <w:pPr>
              <w:jc w:val="center"/>
            </w:pPr>
            <w:r>
              <w:t>Remove from Orders</w:t>
            </w:r>
          </w:p>
        </w:tc>
      </w:tr>
      <w:tr w:rsidR="00E3013A" w14:paraId="440D0CB4" w14:textId="77777777" w:rsidTr="00D35936">
        <w:tc>
          <w:tcPr>
            <w:tcW w:w="1440" w:type="dxa"/>
          </w:tcPr>
          <w:p w14:paraId="66AD1DDE" w14:textId="77777777" w:rsidR="00E3013A" w:rsidRDefault="00000000" w:rsidP="00D35936">
            <w:pPr>
              <w:jc w:val="center"/>
            </w:pPr>
            <w:r>
              <w:t>Update</w:t>
            </w:r>
          </w:p>
        </w:tc>
        <w:tc>
          <w:tcPr>
            <w:tcW w:w="1440" w:type="dxa"/>
          </w:tcPr>
          <w:p w14:paraId="1A5FAAB6" w14:textId="77777777" w:rsidR="00E3013A" w:rsidRDefault="00000000" w:rsidP="00D35936">
            <w:pPr>
              <w:jc w:val="center"/>
            </w:pPr>
            <w:r>
              <w:t>Change shipping address</w:t>
            </w:r>
          </w:p>
        </w:tc>
        <w:tc>
          <w:tcPr>
            <w:tcW w:w="1440" w:type="dxa"/>
          </w:tcPr>
          <w:p w14:paraId="6324D285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16AD2052" w14:textId="77777777" w:rsidR="00E3013A" w:rsidRDefault="00000000" w:rsidP="00D35936">
            <w:pPr>
              <w:jc w:val="center"/>
            </w:pPr>
            <w:r>
              <w:t>Address form</w:t>
            </w:r>
          </w:p>
        </w:tc>
        <w:tc>
          <w:tcPr>
            <w:tcW w:w="1440" w:type="dxa"/>
          </w:tcPr>
          <w:p w14:paraId="0ABDA1C4" w14:textId="77777777" w:rsidR="00E3013A" w:rsidRDefault="00000000" w:rsidP="00D35936">
            <w:pPr>
              <w:jc w:val="center"/>
            </w:pPr>
            <w:r>
              <w:t>Update validation</w:t>
            </w:r>
          </w:p>
        </w:tc>
        <w:tc>
          <w:tcPr>
            <w:tcW w:w="1440" w:type="dxa"/>
          </w:tcPr>
          <w:p w14:paraId="27F3839E" w14:textId="77777777" w:rsidR="00E3013A" w:rsidRDefault="00000000" w:rsidP="00D35936">
            <w:pPr>
              <w:jc w:val="center"/>
            </w:pPr>
            <w:r>
              <w:t>Update Customers</w:t>
            </w:r>
          </w:p>
        </w:tc>
      </w:tr>
      <w:tr w:rsidR="00E3013A" w14:paraId="42846B67" w14:textId="77777777" w:rsidTr="00D35936">
        <w:tc>
          <w:tcPr>
            <w:tcW w:w="1440" w:type="dxa"/>
          </w:tcPr>
          <w:p w14:paraId="43AD3A18" w14:textId="77777777" w:rsidR="00E3013A" w:rsidRDefault="00000000" w:rsidP="00D35936">
            <w:pPr>
              <w:jc w:val="center"/>
            </w:pPr>
            <w:r>
              <w:t>Query</w:t>
            </w:r>
          </w:p>
        </w:tc>
        <w:tc>
          <w:tcPr>
            <w:tcW w:w="1440" w:type="dxa"/>
          </w:tcPr>
          <w:p w14:paraId="679A895A" w14:textId="77777777" w:rsidR="00E3013A" w:rsidRDefault="00000000" w:rsidP="00D35936">
            <w:pPr>
              <w:jc w:val="center"/>
            </w:pPr>
            <w:r>
              <w:t>Search product</w:t>
            </w:r>
          </w:p>
        </w:tc>
        <w:tc>
          <w:tcPr>
            <w:tcW w:w="1440" w:type="dxa"/>
          </w:tcPr>
          <w:p w14:paraId="2E942B58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054FAD28" w14:textId="77777777" w:rsidR="00E3013A" w:rsidRDefault="00000000" w:rsidP="00D35936">
            <w:pPr>
              <w:jc w:val="center"/>
            </w:pPr>
            <w:r>
              <w:t>Search bar</w:t>
            </w:r>
          </w:p>
        </w:tc>
        <w:tc>
          <w:tcPr>
            <w:tcW w:w="1440" w:type="dxa"/>
          </w:tcPr>
          <w:p w14:paraId="5CB2975E" w14:textId="77777777" w:rsidR="00E3013A" w:rsidRDefault="00000000" w:rsidP="00D35936">
            <w:pPr>
              <w:jc w:val="center"/>
            </w:pPr>
            <w:r>
              <w:t>Query parser</w:t>
            </w:r>
          </w:p>
        </w:tc>
        <w:tc>
          <w:tcPr>
            <w:tcW w:w="1440" w:type="dxa"/>
          </w:tcPr>
          <w:p w14:paraId="4A65E80F" w14:textId="77777777" w:rsidR="00E3013A" w:rsidRDefault="00000000" w:rsidP="00D35936">
            <w:pPr>
              <w:jc w:val="center"/>
            </w:pPr>
            <w:r>
              <w:t>Select from Products</w:t>
            </w:r>
          </w:p>
        </w:tc>
      </w:tr>
    </w:tbl>
    <w:p w14:paraId="6D193418" w14:textId="3BF6107A" w:rsidR="00E3013A" w:rsidRPr="00D35936" w:rsidRDefault="00000000" w:rsidP="00D35936">
      <w:pPr>
        <w:pStyle w:val="Heading1"/>
        <w:jc w:val="center"/>
        <w:rPr>
          <w:sz w:val="36"/>
          <w:szCs w:val="36"/>
        </w:rPr>
      </w:pPr>
      <w:r w:rsidRPr="00D35936">
        <w:rPr>
          <w:sz w:val="36"/>
          <w:szCs w:val="36"/>
        </w:rPr>
        <w:t>YouTube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31"/>
        <w:gridCol w:w="1431"/>
        <w:gridCol w:w="1432"/>
        <w:gridCol w:w="1469"/>
        <w:gridCol w:w="1432"/>
      </w:tblGrid>
      <w:tr w:rsidR="00E3013A" w14:paraId="0F4D2423" w14:textId="77777777" w:rsidTr="00D35936">
        <w:tc>
          <w:tcPr>
            <w:tcW w:w="1440" w:type="dxa"/>
          </w:tcPr>
          <w:p w14:paraId="7AF06936" w14:textId="77777777" w:rsidR="00E3013A" w:rsidRDefault="00000000" w:rsidP="00D35936">
            <w:pPr>
              <w:jc w:val="center"/>
            </w:pPr>
            <w:r>
              <w:t>Operation</w:t>
            </w:r>
          </w:p>
        </w:tc>
        <w:tc>
          <w:tcPr>
            <w:tcW w:w="1440" w:type="dxa"/>
          </w:tcPr>
          <w:p w14:paraId="74013D6B" w14:textId="77777777" w:rsidR="00E3013A" w:rsidRDefault="00000000" w:rsidP="00D35936">
            <w:pPr>
              <w:jc w:val="center"/>
            </w:pPr>
            <w:r>
              <w:t>Example</w:t>
            </w:r>
          </w:p>
        </w:tc>
        <w:tc>
          <w:tcPr>
            <w:tcW w:w="1440" w:type="dxa"/>
          </w:tcPr>
          <w:p w14:paraId="6E9E1500" w14:textId="77777777" w:rsidR="00E3013A" w:rsidRDefault="00000000" w:rsidP="00D35936">
            <w:pPr>
              <w:jc w:val="center"/>
            </w:pPr>
            <w:r>
              <w:t>Direct or Business Role</w:t>
            </w:r>
          </w:p>
        </w:tc>
        <w:tc>
          <w:tcPr>
            <w:tcW w:w="1440" w:type="dxa"/>
          </w:tcPr>
          <w:p w14:paraId="419886D4" w14:textId="77777777" w:rsidR="00E3013A" w:rsidRDefault="00000000" w:rsidP="00D35936">
            <w:pPr>
              <w:jc w:val="center"/>
            </w:pPr>
            <w:r>
              <w:t>Frontend</w:t>
            </w:r>
          </w:p>
        </w:tc>
        <w:tc>
          <w:tcPr>
            <w:tcW w:w="1440" w:type="dxa"/>
          </w:tcPr>
          <w:p w14:paraId="1379472A" w14:textId="77777777" w:rsidR="00E3013A" w:rsidRDefault="00000000" w:rsidP="00D35936">
            <w:pPr>
              <w:jc w:val="center"/>
            </w:pPr>
            <w:r>
              <w:t>Backend</w:t>
            </w:r>
          </w:p>
        </w:tc>
        <w:tc>
          <w:tcPr>
            <w:tcW w:w="1440" w:type="dxa"/>
          </w:tcPr>
          <w:p w14:paraId="2EABC910" w14:textId="77777777" w:rsidR="00E3013A" w:rsidRDefault="00000000" w:rsidP="00D35936">
            <w:pPr>
              <w:jc w:val="center"/>
            </w:pPr>
            <w:r>
              <w:t>Database</w:t>
            </w:r>
          </w:p>
        </w:tc>
      </w:tr>
      <w:tr w:rsidR="00E3013A" w14:paraId="4BFBCFE2" w14:textId="77777777" w:rsidTr="00D35936">
        <w:tc>
          <w:tcPr>
            <w:tcW w:w="1440" w:type="dxa"/>
          </w:tcPr>
          <w:p w14:paraId="1D700478" w14:textId="77777777" w:rsidR="00E3013A" w:rsidRDefault="00000000" w:rsidP="00D35936">
            <w:pPr>
              <w:jc w:val="center"/>
            </w:pPr>
            <w:r>
              <w:t>Insert</w:t>
            </w:r>
          </w:p>
        </w:tc>
        <w:tc>
          <w:tcPr>
            <w:tcW w:w="1440" w:type="dxa"/>
          </w:tcPr>
          <w:p w14:paraId="6D683A72" w14:textId="77777777" w:rsidR="00E3013A" w:rsidRDefault="00000000" w:rsidP="00D35936">
            <w:pPr>
              <w:jc w:val="center"/>
            </w:pPr>
            <w:r>
              <w:t>Upload new video</w:t>
            </w:r>
          </w:p>
        </w:tc>
        <w:tc>
          <w:tcPr>
            <w:tcW w:w="1440" w:type="dxa"/>
          </w:tcPr>
          <w:p w14:paraId="529712DC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08BB6E0C" w14:textId="77777777" w:rsidR="00E3013A" w:rsidRDefault="00000000" w:rsidP="00D35936">
            <w:pPr>
              <w:jc w:val="center"/>
            </w:pPr>
            <w:r>
              <w:t>Upload UI</w:t>
            </w:r>
          </w:p>
        </w:tc>
        <w:tc>
          <w:tcPr>
            <w:tcW w:w="1440" w:type="dxa"/>
          </w:tcPr>
          <w:p w14:paraId="197979F5" w14:textId="77777777" w:rsidR="00E3013A" w:rsidRDefault="00000000" w:rsidP="00D35936">
            <w:pPr>
              <w:jc w:val="center"/>
            </w:pPr>
            <w:r>
              <w:t>File compression, save</w:t>
            </w:r>
          </w:p>
        </w:tc>
        <w:tc>
          <w:tcPr>
            <w:tcW w:w="1440" w:type="dxa"/>
          </w:tcPr>
          <w:p w14:paraId="64487D4D" w14:textId="77777777" w:rsidR="00E3013A" w:rsidRDefault="00000000" w:rsidP="00D35936">
            <w:pPr>
              <w:jc w:val="center"/>
            </w:pPr>
            <w:r>
              <w:t>Insert into Videos</w:t>
            </w:r>
          </w:p>
        </w:tc>
      </w:tr>
      <w:tr w:rsidR="00E3013A" w14:paraId="0A9B2C86" w14:textId="77777777" w:rsidTr="00D35936">
        <w:tc>
          <w:tcPr>
            <w:tcW w:w="1440" w:type="dxa"/>
          </w:tcPr>
          <w:p w14:paraId="1662F3EF" w14:textId="77777777" w:rsidR="00E3013A" w:rsidRDefault="00000000" w:rsidP="00D35936">
            <w:pPr>
              <w:jc w:val="center"/>
            </w:pPr>
            <w:r>
              <w:t>Delete</w:t>
            </w:r>
          </w:p>
        </w:tc>
        <w:tc>
          <w:tcPr>
            <w:tcW w:w="1440" w:type="dxa"/>
          </w:tcPr>
          <w:p w14:paraId="6D34E1B3" w14:textId="77777777" w:rsidR="00E3013A" w:rsidRDefault="00000000" w:rsidP="00D35936">
            <w:pPr>
              <w:jc w:val="center"/>
            </w:pPr>
            <w:r>
              <w:t>Remove video</w:t>
            </w:r>
          </w:p>
        </w:tc>
        <w:tc>
          <w:tcPr>
            <w:tcW w:w="1440" w:type="dxa"/>
          </w:tcPr>
          <w:p w14:paraId="20C393FA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0A10B2B8" w14:textId="77777777" w:rsidR="00E3013A" w:rsidRDefault="00000000" w:rsidP="00D35936">
            <w:pPr>
              <w:jc w:val="center"/>
            </w:pPr>
            <w:r>
              <w:t>Delete button</w:t>
            </w:r>
          </w:p>
        </w:tc>
        <w:tc>
          <w:tcPr>
            <w:tcW w:w="1440" w:type="dxa"/>
          </w:tcPr>
          <w:p w14:paraId="3DA4E89A" w14:textId="77777777" w:rsidR="00E3013A" w:rsidRDefault="00000000" w:rsidP="00D35936">
            <w:pPr>
              <w:jc w:val="center"/>
            </w:pPr>
            <w:r>
              <w:t>Remove file, log</w:t>
            </w:r>
          </w:p>
        </w:tc>
        <w:tc>
          <w:tcPr>
            <w:tcW w:w="1440" w:type="dxa"/>
          </w:tcPr>
          <w:p w14:paraId="7A7C38C7" w14:textId="77777777" w:rsidR="00E3013A" w:rsidRDefault="00000000" w:rsidP="00D35936">
            <w:pPr>
              <w:jc w:val="center"/>
            </w:pPr>
            <w:r>
              <w:t>Delete from Videos</w:t>
            </w:r>
          </w:p>
        </w:tc>
      </w:tr>
      <w:tr w:rsidR="00E3013A" w14:paraId="7BE71A93" w14:textId="77777777" w:rsidTr="00D35936">
        <w:tc>
          <w:tcPr>
            <w:tcW w:w="1440" w:type="dxa"/>
          </w:tcPr>
          <w:p w14:paraId="7E07B877" w14:textId="77777777" w:rsidR="00E3013A" w:rsidRDefault="00000000" w:rsidP="00D35936">
            <w:pPr>
              <w:jc w:val="center"/>
            </w:pPr>
            <w:r>
              <w:t>Update</w:t>
            </w:r>
          </w:p>
        </w:tc>
        <w:tc>
          <w:tcPr>
            <w:tcW w:w="1440" w:type="dxa"/>
          </w:tcPr>
          <w:p w14:paraId="093C9862" w14:textId="77777777" w:rsidR="00E3013A" w:rsidRDefault="00000000" w:rsidP="00D35936">
            <w:pPr>
              <w:jc w:val="center"/>
            </w:pPr>
            <w:r>
              <w:t>Change video title</w:t>
            </w:r>
          </w:p>
        </w:tc>
        <w:tc>
          <w:tcPr>
            <w:tcW w:w="1440" w:type="dxa"/>
          </w:tcPr>
          <w:p w14:paraId="74AE917C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6810307D" w14:textId="77777777" w:rsidR="00E3013A" w:rsidRDefault="00000000" w:rsidP="00D35936">
            <w:pPr>
              <w:jc w:val="center"/>
            </w:pPr>
            <w:r>
              <w:t>Edit info</w:t>
            </w:r>
          </w:p>
        </w:tc>
        <w:tc>
          <w:tcPr>
            <w:tcW w:w="1440" w:type="dxa"/>
          </w:tcPr>
          <w:p w14:paraId="502121B9" w14:textId="77777777" w:rsidR="00E3013A" w:rsidRDefault="00000000" w:rsidP="00D35936">
            <w:pPr>
              <w:jc w:val="center"/>
            </w:pPr>
            <w:r>
              <w:t>Validation</w:t>
            </w:r>
          </w:p>
        </w:tc>
        <w:tc>
          <w:tcPr>
            <w:tcW w:w="1440" w:type="dxa"/>
          </w:tcPr>
          <w:p w14:paraId="221788C8" w14:textId="77777777" w:rsidR="00E3013A" w:rsidRDefault="00000000" w:rsidP="00D35936">
            <w:pPr>
              <w:jc w:val="center"/>
            </w:pPr>
            <w:r>
              <w:t>Update Videos</w:t>
            </w:r>
          </w:p>
        </w:tc>
      </w:tr>
      <w:tr w:rsidR="00E3013A" w14:paraId="174C9128" w14:textId="77777777" w:rsidTr="00D35936">
        <w:tc>
          <w:tcPr>
            <w:tcW w:w="1440" w:type="dxa"/>
          </w:tcPr>
          <w:p w14:paraId="6BF362E6" w14:textId="77777777" w:rsidR="00E3013A" w:rsidRDefault="00000000" w:rsidP="00D35936">
            <w:pPr>
              <w:jc w:val="center"/>
            </w:pPr>
            <w:r>
              <w:t>Query</w:t>
            </w:r>
          </w:p>
        </w:tc>
        <w:tc>
          <w:tcPr>
            <w:tcW w:w="1440" w:type="dxa"/>
          </w:tcPr>
          <w:p w14:paraId="7326082A" w14:textId="77777777" w:rsidR="00E3013A" w:rsidRDefault="00000000" w:rsidP="00D35936">
            <w:pPr>
              <w:jc w:val="center"/>
            </w:pPr>
            <w:r>
              <w:t>Search videos</w:t>
            </w:r>
          </w:p>
        </w:tc>
        <w:tc>
          <w:tcPr>
            <w:tcW w:w="1440" w:type="dxa"/>
          </w:tcPr>
          <w:p w14:paraId="151421C8" w14:textId="77777777" w:rsidR="00E3013A" w:rsidRDefault="00000000" w:rsidP="00D35936">
            <w:pPr>
              <w:jc w:val="center"/>
            </w:pPr>
            <w:r>
              <w:t>Direct</w:t>
            </w:r>
          </w:p>
        </w:tc>
        <w:tc>
          <w:tcPr>
            <w:tcW w:w="1440" w:type="dxa"/>
          </w:tcPr>
          <w:p w14:paraId="4060A623" w14:textId="77777777" w:rsidR="00E3013A" w:rsidRDefault="00000000" w:rsidP="00D35936">
            <w:pPr>
              <w:jc w:val="center"/>
            </w:pPr>
            <w:r>
              <w:t>Search bar</w:t>
            </w:r>
          </w:p>
        </w:tc>
        <w:tc>
          <w:tcPr>
            <w:tcW w:w="1440" w:type="dxa"/>
          </w:tcPr>
          <w:p w14:paraId="56D25432" w14:textId="77777777" w:rsidR="00E3013A" w:rsidRDefault="00000000" w:rsidP="00D35936">
            <w:pPr>
              <w:jc w:val="center"/>
            </w:pPr>
            <w:r>
              <w:t>Keyword match</w:t>
            </w:r>
          </w:p>
        </w:tc>
        <w:tc>
          <w:tcPr>
            <w:tcW w:w="1440" w:type="dxa"/>
          </w:tcPr>
          <w:p w14:paraId="5DF4E6F1" w14:textId="77777777" w:rsidR="00E3013A" w:rsidRDefault="00000000" w:rsidP="00D35936">
            <w:pPr>
              <w:jc w:val="center"/>
            </w:pPr>
            <w:r>
              <w:t>Select from Videos, Tags</w:t>
            </w:r>
          </w:p>
        </w:tc>
      </w:tr>
    </w:tbl>
    <w:p w14:paraId="6F696AB1" w14:textId="77777777" w:rsidR="00D2309C" w:rsidRDefault="00D2309C" w:rsidP="00D35936">
      <w:pPr>
        <w:jc w:val="center"/>
      </w:pPr>
    </w:p>
    <w:sectPr w:rsidR="00D23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368417">
    <w:abstractNumId w:val="8"/>
  </w:num>
  <w:num w:numId="2" w16cid:durableId="475488964">
    <w:abstractNumId w:val="6"/>
  </w:num>
  <w:num w:numId="3" w16cid:durableId="48919203">
    <w:abstractNumId w:val="5"/>
  </w:num>
  <w:num w:numId="4" w16cid:durableId="1246456369">
    <w:abstractNumId w:val="4"/>
  </w:num>
  <w:num w:numId="5" w16cid:durableId="2097165010">
    <w:abstractNumId w:val="7"/>
  </w:num>
  <w:num w:numId="6" w16cid:durableId="1631396456">
    <w:abstractNumId w:val="3"/>
  </w:num>
  <w:num w:numId="7" w16cid:durableId="1917667948">
    <w:abstractNumId w:val="2"/>
  </w:num>
  <w:num w:numId="8" w16cid:durableId="288977978">
    <w:abstractNumId w:val="1"/>
  </w:num>
  <w:num w:numId="9" w16cid:durableId="121303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C48FA"/>
    <w:rsid w:val="00B47730"/>
    <w:rsid w:val="00CB0664"/>
    <w:rsid w:val="00D2309C"/>
    <w:rsid w:val="00D35936"/>
    <w:rsid w:val="00DF7C36"/>
    <w:rsid w:val="00E301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4BEAC"/>
  <w14:defaultImageDpi w14:val="300"/>
  <w15:docId w15:val="{FF2A6960-6DF6-427A-B072-CB82195F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Ali Salim Al Alawi</cp:lastModifiedBy>
  <cp:revision>2</cp:revision>
  <dcterms:created xsi:type="dcterms:W3CDTF">2025-06-30T11:08:00Z</dcterms:created>
  <dcterms:modified xsi:type="dcterms:W3CDTF">2025-06-30T11:08:00Z</dcterms:modified>
  <cp:category/>
</cp:coreProperties>
</file>